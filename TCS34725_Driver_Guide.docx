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D819" w14:textId="77777777" w:rsidR="00A4163B" w:rsidRPr="00A4163B" w:rsidRDefault="00A4163B" w:rsidP="00A4163B">
      <w:pPr>
        <w:spacing w:after="0"/>
        <w:rPr>
          <w:b/>
          <w:bCs/>
          <w:sz w:val="24"/>
          <w:szCs w:val="24"/>
        </w:rPr>
      </w:pPr>
      <w:r w:rsidRPr="00A4163B">
        <w:rPr>
          <w:b/>
          <w:bCs/>
          <w:sz w:val="24"/>
          <w:szCs w:val="24"/>
        </w:rPr>
        <w:t>SVTH:</w:t>
      </w:r>
    </w:p>
    <w:p w14:paraId="73881052" w14:textId="77777777" w:rsidR="00A4163B" w:rsidRPr="00A4163B" w:rsidRDefault="00A4163B" w:rsidP="00A4163B">
      <w:pPr>
        <w:spacing w:after="0"/>
        <w:rPr>
          <w:b/>
          <w:bCs/>
          <w:sz w:val="24"/>
          <w:szCs w:val="24"/>
        </w:rPr>
      </w:pPr>
      <w:r w:rsidRPr="00A4163B">
        <w:rPr>
          <w:b/>
          <w:bCs/>
          <w:sz w:val="24"/>
          <w:szCs w:val="24"/>
        </w:rPr>
        <w:t>Nguyễn Hiếu Nhật Quang – 20146473</w:t>
      </w:r>
    </w:p>
    <w:p w14:paraId="45E70071" w14:textId="77777777" w:rsidR="00A4163B" w:rsidRPr="00A4163B" w:rsidRDefault="00A4163B" w:rsidP="00A4163B">
      <w:pPr>
        <w:spacing w:after="0"/>
        <w:rPr>
          <w:b/>
          <w:bCs/>
          <w:sz w:val="24"/>
          <w:szCs w:val="24"/>
        </w:rPr>
      </w:pPr>
      <w:r w:rsidRPr="00A4163B">
        <w:rPr>
          <w:b/>
          <w:bCs/>
          <w:sz w:val="24"/>
          <w:szCs w:val="24"/>
        </w:rPr>
        <w:t>Trần Phước Minh - 22146172</w:t>
      </w:r>
    </w:p>
    <w:p w14:paraId="4A08C332" w14:textId="77777777" w:rsidR="00A4163B" w:rsidRPr="00A4163B" w:rsidRDefault="00A4163B" w:rsidP="00A4163B">
      <w:pPr>
        <w:spacing w:after="0"/>
        <w:rPr>
          <w:b/>
          <w:bCs/>
          <w:sz w:val="24"/>
          <w:szCs w:val="24"/>
        </w:rPr>
      </w:pPr>
      <w:r w:rsidRPr="00A4163B">
        <w:rPr>
          <w:b/>
          <w:bCs/>
          <w:sz w:val="24"/>
          <w:szCs w:val="24"/>
        </w:rPr>
        <w:t>Đỗ Ngọc Quốc Bảo - 22146076</w:t>
      </w:r>
    </w:p>
    <w:p w14:paraId="0D605D74" w14:textId="1367BA89" w:rsidR="00A4163B" w:rsidRDefault="00A4163B" w:rsidP="00A4163B">
      <w:pPr>
        <w:spacing w:after="0"/>
        <w:rPr>
          <w:b/>
          <w:bCs/>
          <w:sz w:val="24"/>
          <w:szCs w:val="24"/>
        </w:rPr>
      </w:pPr>
      <w:r w:rsidRPr="00A4163B">
        <w:rPr>
          <w:b/>
          <w:bCs/>
          <w:sz w:val="24"/>
          <w:szCs w:val="24"/>
        </w:rPr>
        <w:t xml:space="preserve">Nguyễn Hà </w:t>
      </w:r>
      <w:proofErr w:type="gramStart"/>
      <w:r w:rsidRPr="00A4163B">
        <w:rPr>
          <w:b/>
          <w:bCs/>
          <w:sz w:val="24"/>
          <w:szCs w:val="24"/>
        </w:rPr>
        <w:t>An</w:t>
      </w:r>
      <w:proofErr w:type="gramEnd"/>
      <w:r w:rsidRPr="00A4163B">
        <w:rPr>
          <w:b/>
          <w:bCs/>
          <w:sz w:val="24"/>
          <w:szCs w:val="24"/>
        </w:rPr>
        <w:t xml:space="preserve"> – 22146067</w:t>
      </w:r>
    </w:p>
    <w:p w14:paraId="7A380C5E" w14:textId="77777777" w:rsidR="00A4163B" w:rsidRPr="00A4163B" w:rsidRDefault="00A4163B" w:rsidP="00A4163B">
      <w:pPr>
        <w:spacing w:after="0"/>
        <w:rPr>
          <w:b/>
          <w:bCs/>
          <w:sz w:val="24"/>
          <w:szCs w:val="24"/>
        </w:rPr>
      </w:pPr>
    </w:p>
    <w:p w14:paraId="618B5093" w14:textId="484154D5" w:rsidR="00DD2AD8" w:rsidRDefault="00000000" w:rsidP="00763FD7">
      <w:pPr>
        <w:pStyle w:val="Title"/>
        <w:spacing w:after="100" w:afterAutospacing="1"/>
        <w:contextualSpacing w:val="0"/>
      </w:pPr>
      <w:r>
        <w:t>Hướng Dẫn Xây Dựng, Cài Đặt và Sử Dụng Driver TCS34725 trên Raspberry Pi</w:t>
      </w:r>
    </w:p>
    <w:p w14:paraId="389F1535" w14:textId="77777777" w:rsidR="00DD2AD8" w:rsidRDefault="00000000" w:rsidP="00763FD7">
      <w:pPr>
        <w:pStyle w:val="Heading1"/>
        <w:spacing w:before="0" w:after="100" w:afterAutospacing="1" w:line="240" w:lineRule="auto"/>
      </w:pPr>
      <w:r>
        <w:t>1. Chuẩn Bị Môi Trường</w:t>
      </w:r>
    </w:p>
    <w:p w14:paraId="49FD6B1E" w14:textId="750FD07E" w:rsidR="00DD2AD8" w:rsidRDefault="00000000" w:rsidP="00763FD7">
      <w:pPr>
        <w:spacing w:after="100" w:afterAutospacing="1" w:line="240" w:lineRule="auto"/>
      </w:pPr>
      <w:r>
        <w:t>Trước khi bắt đầu, hãy đảm bảo bạn đã cài đặt các công cụ cần thiết trên Raspberry Pi, chẳng hạn như:</w:t>
      </w:r>
      <w:r>
        <w:br/>
        <w:t>- gcc (Bộ biên dịch GNU)</w:t>
      </w:r>
      <w:r>
        <w:br/>
        <w:t>- make</w:t>
      </w:r>
      <w:r>
        <w:br/>
      </w:r>
      <w:r w:rsidR="00763FD7">
        <w:t xml:space="preserve">- </w:t>
      </w:r>
      <w:r>
        <w:t>Các header kernel tương ứng với phiên bản kernel của Raspberry Pi.</w:t>
      </w:r>
      <w:r>
        <w:br/>
      </w:r>
      <w:r>
        <w:br/>
        <w:t>Nếu chưa cài đặt, bạn có thể cài đặt các công cụ này bằng lệnh sau:</w:t>
      </w:r>
      <w:r>
        <w:br/>
      </w:r>
      <w:r w:rsidR="00763FD7">
        <w:t xml:space="preserve">  </w:t>
      </w:r>
      <w:r>
        <w:br/>
      </w:r>
      <w:r w:rsidRPr="00763FD7">
        <w:rPr>
          <w:b/>
          <w:bCs/>
        </w:rPr>
        <w:t>sudo apt-get update</w:t>
      </w:r>
      <w:r w:rsidRPr="00763FD7">
        <w:rPr>
          <w:b/>
          <w:bCs/>
        </w:rPr>
        <w:br/>
        <w:t>sudo apt-get install build-essential linux-headers-$(uname -r)</w:t>
      </w:r>
      <w:r>
        <w:br/>
      </w:r>
      <w:r w:rsidR="00763FD7">
        <w:t xml:space="preserve"> </w:t>
      </w:r>
    </w:p>
    <w:p w14:paraId="1A034813" w14:textId="77777777" w:rsidR="00DD2AD8" w:rsidRDefault="00000000" w:rsidP="00763FD7">
      <w:pPr>
        <w:pStyle w:val="Heading1"/>
        <w:spacing w:before="0" w:after="100" w:afterAutospacing="1" w:line="240" w:lineRule="auto"/>
      </w:pPr>
      <w:r>
        <w:t>2. Xây Dựng Driver</w:t>
      </w:r>
    </w:p>
    <w:p w14:paraId="0AF0C324" w14:textId="7E25C728" w:rsidR="00DD2AD8" w:rsidRDefault="00000000" w:rsidP="00763FD7">
      <w:pPr>
        <w:spacing w:after="100" w:afterAutospacing="1" w:line="240" w:lineRule="auto"/>
      </w:pPr>
      <w:r>
        <w:t>Bạn cần tạo một Makefile để xây dựng driver TCS34725.</w:t>
      </w:r>
      <w:r>
        <w:br/>
      </w:r>
      <w:r>
        <w:br/>
        <w:t># Tạo Makefile</w:t>
      </w:r>
      <w:r>
        <w:br/>
        <w:t>Tạo một file Makefile trong cùng thư mục với file `nhap05.code_02.c` có nội dung như sau:</w:t>
      </w:r>
      <w:r>
        <w:br/>
      </w:r>
      <w:r>
        <w:br/>
      </w:r>
      <w:r w:rsidR="00763FD7" w:rsidRPr="00763FD7">
        <w:rPr>
          <w:b/>
          <w:bCs/>
        </w:rPr>
        <w:t xml:space="preserve"> </w:t>
      </w:r>
      <w:r w:rsidRPr="00763FD7">
        <w:rPr>
          <w:b/>
          <w:bCs/>
        </w:rPr>
        <w:t>makefile</w:t>
      </w:r>
      <w:r w:rsidRPr="00763FD7">
        <w:rPr>
          <w:b/>
          <w:bCs/>
        </w:rPr>
        <w:br/>
        <w:t>obj-m += tcs34725_driver.o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>all:</w:t>
      </w:r>
      <w:r w:rsidRPr="00763FD7">
        <w:rPr>
          <w:b/>
          <w:bCs/>
        </w:rPr>
        <w:br/>
        <w:t xml:space="preserve">    make -C /lib/modules/$(shell uname -r)/build M=$(</w:t>
      </w:r>
      <w:r w:rsidR="00E37D84">
        <w:rPr>
          <w:b/>
          <w:bCs/>
        </w:rPr>
        <w:t>pwd</w:t>
      </w:r>
      <w:r w:rsidRPr="00763FD7">
        <w:rPr>
          <w:b/>
          <w:bCs/>
        </w:rPr>
        <w:t>) modules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>clean:</w:t>
      </w:r>
      <w:r w:rsidRPr="00763FD7">
        <w:rPr>
          <w:b/>
          <w:bCs/>
        </w:rPr>
        <w:br/>
        <w:t xml:space="preserve">    make -C /lib/modules/$(shell uname -r)/build M=$(</w:t>
      </w:r>
      <w:r w:rsidR="00E37D84" w:rsidRPr="00E37D84">
        <w:rPr>
          <w:b/>
          <w:bCs/>
        </w:rPr>
        <w:t xml:space="preserve"> </w:t>
      </w:r>
      <w:r w:rsidR="00E37D84">
        <w:rPr>
          <w:b/>
          <w:bCs/>
        </w:rPr>
        <w:t>pwd</w:t>
      </w:r>
      <w:r w:rsidRPr="00763FD7">
        <w:rPr>
          <w:b/>
          <w:bCs/>
        </w:rPr>
        <w:t>) clean</w:t>
      </w:r>
      <w:r w:rsidRPr="00763FD7">
        <w:rPr>
          <w:b/>
          <w:bCs/>
        </w:rPr>
        <w:br/>
      </w:r>
      <w:r w:rsidR="00763FD7">
        <w:t xml:space="preserve"> </w:t>
      </w:r>
      <w:r>
        <w:br/>
      </w:r>
      <w:r>
        <w:br/>
        <w:t xml:space="preserve">Makefile này định nghĩa các quy tắc để biên dịch module và yêu cầu hệ thống sử dụng hệ </w:t>
      </w:r>
      <w:r>
        <w:lastRenderedPageBreak/>
        <w:t>thống xây dựng của kernel.</w:t>
      </w:r>
      <w:r>
        <w:br/>
      </w:r>
      <w:r>
        <w:br/>
      </w:r>
      <w:r w:rsidR="00763FD7">
        <w:t>#</w:t>
      </w:r>
      <w:r>
        <w:t xml:space="preserve"> Xây Dựng Driver</w:t>
      </w:r>
      <w:r>
        <w:br/>
        <w:t>Chạy các lệnh sau trong thư mục chứa Makefile:</w:t>
      </w:r>
      <w:r>
        <w:br/>
      </w:r>
      <w:r>
        <w:br/>
      </w:r>
      <w:r w:rsidR="00763FD7">
        <w:t xml:space="preserve">  </w:t>
      </w:r>
      <w:r>
        <w:br/>
      </w:r>
      <w:r w:rsidRPr="00763FD7">
        <w:rPr>
          <w:b/>
          <w:bCs/>
        </w:rPr>
        <w:t>make</w:t>
      </w:r>
      <w:r>
        <w:br/>
      </w:r>
      <w:r w:rsidR="00763FD7">
        <w:t xml:space="preserve"> </w:t>
      </w:r>
    </w:p>
    <w:p w14:paraId="517B056F" w14:textId="77777777" w:rsidR="00DD2AD8" w:rsidRDefault="00000000" w:rsidP="00763FD7">
      <w:pPr>
        <w:pStyle w:val="Heading1"/>
        <w:spacing w:before="0" w:after="100" w:afterAutospacing="1" w:line="240" w:lineRule="auto"/>
      </w:pPr>
      <w:r>
        <w:t>3. Cài Đặt Driver</w:t>
      </w:r>
    </w:p>
    <w:p w14:paraId="778C467E" w14:textId="695A0B47" w:rsidR="00DD2AD8" w:rsidRDefault="00000000" w:rsidP="00763FD7">
      <w:pPr>
        <w:spacing w:after="100" w:afterAutospacing="1" w:line="240" w:lineRule="auto"/>
      </w:pPr>
      <w:r>
        <w:t>Để cài đặt driver, bạn cần nạp nó vào kernel của Raspberry Pi</w:t>
      </w:r>
      <w:r w:rsidR="00763FD7">
        <w:t>:</w:t>
      </w:r>
      <w:r>
        <w:br/>
      </w:r>
      <w:r>
        <w:br/>
      </w:r>
      <w:r w:rsidR="00763FD7">
        <w:t xml:space="preserve">  </w:t>
      </w:r>
      <w:r>
        <w:br/>
      </w:r>
      <w:r w:rsidRPr="00763FD7">
        <w:rPr>
          <w:b/>
          <w:bCs/>
        </w:rPr>
        <w:t>sudo insmod tcs34725_</w:t>
      </w:r>
      <w:proofErr w:type="gramStart"/>
      <w:r w:rsidRPr="00763FD7">
        <w:rPr>
          <w:b/>
          <w:bCs/>
        </w:rPr>
        <w:t>driver.ko</w:t>
      </w:r>
      <w:proofErr w:type="gramEnd"/>
      <w:r w:rsidRPr="00763FD7">
        <w:rPr>
          <w:b/>
          <w:bCs/>
        </w:rPr>
        <w:br/>
      </w:r>
      <w:r w:rsidR="00763FD7">
        <w:t xml:space="preserve"> </w:t>
      </w:r>
      <w:r>
        <w:br/>
      </w:r>
      <w:r>
        <w:br/>
        <w:t>Bạn có thể xác minh rằng driver đã được nạp thành công bằng cách kiểm tra log của kernel:</w:t>
      </w:r>
      <w:r>
        <w:br/>
      </w:r>
      <w:r>
        <w:br/>
      </w:r>
      <w:r w:rsidR="00763FD7">
        <w:t xml:space="preserve">  </w:t>
      </w:r>
      <w:r>
        <w:br/>
      </w:r>
      <w:r w:rsidRPr="00763FD7">
        <w:rPr>
          <w:b/>
          <w:bCs/>
        </w:rPr>
        <w:t>dmesg | grep TCS34725</w:t>
      </w:r>
      <w:r w:rsidRPr="00763FD7">
        <w:rPr>
          <w:b/>
          <w:bCs/>
        </w:rPr>
        <w:br/>
      </w:r>
      <w:r w:rsidR="00763FD7">
        <w:t xml:space="preserve"> </w:t>
      </w:r>
      <w:r>
        <w:br/>
      </w:r>
      <w:r>
        <w:br/>
        <w:t>Nếu mọi thứ đúng, bạn sẽ thấy thông báo như:</w:t>
      </w:r>
      <w:r>
        <w:br/>
      </w:r>
      <w:r>
        <w:br/>
      </w:r>
      <w:r w:rsidR="00763FD7">
        <w:t xml:space="preserve"> </w:t>
      </w:r>
      <w:r>
        <w:br/>
      </w:r>
      <w:r w:rsidRPr="00763FD7">
        <w:rPr>
          <w:b/>
          <w:bCs/>
        </w:rPr>
        <w:t>TCS34725 driver installed</w:t>
      </w:r>
      <w:r>
        <w:br/>
      </w:r>
      <w:r w:rsidR="00763FD7">
        <w:t xml:space="preserve"> </w:t>
      </w:r>
    </w:p>
    <w:p w14:paraId="5B794170" w14:textId="77777777" w:rsidR="00DD2AD8" w:rsidRDefault="00000000" w:rsidP="00763FD7">
      <w:pPr>
        <w:pStyle w:val="Heading1"/>
        <w:spacing w:before="0" w:after="100" w:afterAutospacing="1" w:line="240" w:lineRule="auto"/>
      </w:pPr>
      <w:r>
        <w:t>4. Xóa Driver</w:t>
      </w:r>
    </w:p>
    <w:p w14:paraId="55D054A8" w14:textId="3418F138" w:rsidR="00DD2AD8" w:rsidRDefault="00000000" w:rsidP="00763FD7">
      <w:pPr>
        <w:spacing w:after="100" w:afterAutospacing="1" w:line="240" w:lineRule="auto"/>
      </w:pPr>
      <w:r>
        <w:t>Để xóa driver, sử dụng lệnh sau:</w:t>
      </w:r>
      <w:r>
        <w:br/>
      </w:r>
      <w:r>
        <w:br/>
      </w:r>
      <w:r w:rsidR="00763FD7">
        <w:t xml:space="preserve">  </w:t>
      </w:r>
      <w:r>
        <w:br/>
      </w:r>
      <w:r w:rsidRPr="00763FD7">
        <w:rPr>
          <w:b/>
          <w:bCs/>
        </w:rPr>
        <w:t>sudo rmmod tcs34725_driver</w:t>
      </w:r>
      <w:r w:rsidRPr="00763FD7">
        <w:rPr>
          <w:b/>
          <w:bCs/>
        </w:rPr>
        <w:br/>
      </w:r>
      <w:r w:rsidR="00763FD7">
        <w:t xml:space="preserve"> </w:t>
      </w:r>
      <w:r>
        <w:br/>
      </w:r>
      <w:r>
        <w:br/>
        <w:t>Bạn có thể kiểm tra lại log để xác nhận rằng driver đã bị xóa:</w:t>
      </w:r>
      <w:r>
        <w:br/>
      </w:r>
      <w:r>
        <w:br/>
      </w:r>
      <w:r w:rsidR="00763FD7">
        <w:t xml:space="preserve">  </w:t>
      </w:r>
      <w:r>
        <w:br/>
      </w:r>
      <w:r w:rsidRPr="00763FD7">
        <w:rPr>
          <w:b/>
          <w:bCs/>
        </w:rPr>
        <w:t>dmesg | grep TCS34725</w:t>
      </w:r>
      <w:r>
        <w:br/>
      </w:r>
      <w:r w:rsidR="00763FD7">
        <w:t xml:space="preserve"> </w:t>
      </w:r>
      <w:r>
        <w:br/>
      </w:r>
      <w:r>
        <w:br/>
        <w:t>Nếu đã xóa thành công, thông báo sẽ không còn xuất hiện.</w:t>
      </w:r>
    </w:p>
    <w:p w14:paraId="344C8B3F" w14:textId="77777777" w:rsidR="00DD2AD8" w:rsidRDefault="00000000" w:rsidP="00763FD7">
      <w:pPr>
        <w:pStyle w:val="Heading1"/>
        <w:spacing w:before="0" w:after="100" w:afterAutospacing="1" w:line="240" w:lineRule="auto"/>
      </w:pPr>
      <w:r>
        <w:lastRenderedPageBreak/>
        <w:t>5. Sử Dụng Driver</w:t>
      </w:r>
    </w:p>
    <w:p w14:paraId="7786BE09" w14:textId="301F93A9" w:rsidR="00DD2AD8" w:rsidRDefault="00000000" w:rsidP="00763FD7">
      <w:pPr>
        <w:spacing w:after="100" w:afterAutospacing="1" w:line="240" w:lineRule="auto"/>
      </w:pPr>
      <w:r>
        <w:t>Driver tạo ra một file thiết bị tại `/dev/tcs34725`, cho phép bạn tương tác với cảm biến TCS34725 thông qua giao diện IOCTL.</w:t>
      </w:r>
      <w:r>
        <w:br/>
      </w:r>
      <w:r>
        <w:br/>
      </w:r>
      <w:r w:rsidR="00763FD7">
        <w:t>#</w:t>
      </w:r>
      <w:r>
        <w:t xml:space="preserve"> Ví Dụ Lệnh Sử Dụng Lệnh IOCTL `TCS34725_IOCTL_READ_COLOR`</w:t>
      </w:r>
      <w:r>
        <w:br/>
      </w:r>
      <w:r>
        <w:br/>
        <w:t>Lệnh TCS34725_IOCTL_READ_COLOR cho phép bạn đọc dữ liệu màu từ cảm biến TCS34725. Cảm biến này cung cấp 4 giá trị màu là Clear, Red, Green, và Blue (gọi chung là RGBC). Lệnh IOCTL này sẽ trả về giá trị màu Clear từ cảm biến.</w:t>
      </w:r>
      <w:r>
        <w:br/>
      </w:r>
      <w:r>
        <w:br/>
        <w:t xml:space="preserve">Khi bạn gửi lệnh </w:t>
      </w:r>
      <w:r w:rsidR="00763FD7">
        <w:t xml:space="preserve"> </w:t>
      </w:r>
      <w:r>
        <w:t>TCS34725_IOCTL_READ_COLOR</w:t>
      </w:r>
      <w:r w:rsidR="00763FD7">
        <w:t xml:space="preserve"> </w:t>
      </w:r>
      <w:r>
        <w:t>, kernel sẽ đọc dữ liệu màu từ cảm biến và trả về giá trị này.</w:t>
      </w:r>
      <w:r>
        <w:br/>
      </w:r>
      <w:r>
        <w:br/>
      </w:r>
      <w:r w:rsidR="00763FD7">
        <w:t>#</w:t>
      </w:r>
      <w:r>
        <w:t xml:space="preserve"> Ví Dụ Chương Trình Sử Dụng Lệnh IOCTL</w:t>
      </w:r>
      <w:r>
        <w:br/>
      </w:r>
      <w:r>
        <w:br/>
        <w:t xml:space="preserve">Chương trình dưới đây sử dụng lệnh IOCTL </w:t>
      </w:r>
      <w:r w:rsidR="00763FD7">
        <w:t xml:space="preserve"> </w:t>
      </w:r>
      <w:r>
        <w:t>TCS34725_IOCTL_READ_COLOR</w:t>
      </w:r>
      <w:r w:rsidR="00763FD7">
        <w:t xml:space="preserve"> </w:t>
      </w:r>
      <w:r>
        <w:t xml:space="preserve"> để đọc dữ liệu màu từ cảm biến TCS34725.</w:t>
      </w:r>
      <w:r>
        <w:br/>
      </w:r>
      <w:r>
        <w:br/>
      </w:r>
      <w:r w:rsidR="00763FD7">
        <w:t xml:space="preserve"> </w:t>
      </w:r>
      <w:r>
        <w:br/>
      </w:r>
      <w:r w:rsidRPr="00763FD7">
        <w:rPr>
          <w:b/>
          <w:bCs/>
        </w:rPr>
        <w:t>#include &lt;stdio.h&gt;</w:t>
      </w:r>
      <w:r w:rsidRPr="00763FD7">
        <w:rPr>
          <w:b/>
          <w:bCs/>
        </w:rPr>
        <w:br/>
        <w:t>#include &lt;stdlib.h&gt;</w:t>
      </w:r>
      <w:r w:rsidRPr="00763FD7">
        <w:rPr>
          <w:b/>
          <w:bCs/>
        </w:rPr>
        <w:br/>
        <w:t>#include &lt;fcntl.h&gt;</w:t>
      </w:r>
      <w:r w:rsidRPr="00763FD7">
        <w:rPr>
          <w:b/>
          <w:bCs/>
        </w:rPr>
        <w:br/>
        <w:t>#include &lt;unistd.h&gt;</w:t>
      </w:r>
      <w:r w:rsidRPr="00763FD7">
        <w:rPr>
          <w:b/>
          <w:bCs/>
        </w:rPr>
        <w:br/>
        <w:t>#include &lt;sys/ioctl.h&gt;</w:t>
      </w:r>
      <w:r w:rsidRPr="00763FD7">
        <w:rPr>
          <w:b/>
          <w:bCs/>
        </w:rPr>
        <w:br/>
        <w:t>#include &lt;errno.h&gt;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>// Định nghĩa tên thiết bị và IOCTL commands</w:t>
      </w:r>
      <w:r w:rsidRPr="00763FD7">
        <w:rPr>
          <w:b/>
          <w:bCs/>
        </w:rPr>
        <w:br/>
        <w:t>#define DEVICE_PATH "/dev/tcs34725"</w:t>
      </w:r>
      <w:r w:rsidRPr="00763FD7">
        <w:rPr>
          <w:b/>
          <w:bCs/>
        </w:rPr>
        <w:br/>
        <w:t>#define TCS34725_IOCTL_MAGIC 't'</w:t>
      </w:r>
      <w:r w:rsidRPr="00763FD7">
        <w:rPr>
          <w:b/>
          <w:bCs/>
        </w:rPr>
        <w:br/>
        <w:t>#define TCS34725_IOCTL_READ_COLOR _IOR(TCS34725_IOCTL_MAGIC, 1, int)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>int main() {</w:t>
      </w:r>
      <w:r w:rsidRPr="00763FD7">
        <w:rPr>
          <w:b/>
          <w:bCs/>
        </w:rPr>
        <w:br/>
        <w:t xml:space="preserve">    int fd;</w:t>
      </w:r>
      <w:r w:rsidRPr="00763FD7">
        <w:rPr>
          <w:b/>
          <w:bCs/>
        </w:rPr>
        <w:br/>
        <w:t xml:space="preserve">    int color_data;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 xml:space="preserve">    // </w:t>
      </w:r>
      <w:r w:rsidR="0082101E">
        <w:rPr>
          <w:b/>
          <w:bCs/>
        </w:rPr>
        <w:t>open</w:t>
      </w:r>
      <w:r w:rsidRPr="00763FD7">
        <w:rPr>
          <w:b/>
          <w:bCs/>
        </w:rPr>
        <w:br/>
        <w:t xml:space="preserve">    fd = open(DEVICE_PATH, O_RDONLY);</w:t>
      </w:r>
      <w:r w:rsidRPr="00763FD7">
        <w:rPr>
          <w:b/>
          <w:bCs/>
        </w:rPr>
        <w:br/>
        <w:t xml:space="preserve">    if (fd &lt; 0) {</w:t>
      </w:r>
      <w:r w:rsidRPr="00763FD7">
        <w:rPr>
          <w:b/>
          <w:bCs/>
        </w:rPr>
        <w:br/>
        <w:t xml:space="preserve">        perror("</w:t>
      </w:r>
      <w:r w:rsidR="0082101E" w:rsidRPr="0082101E">
        <w:rPr>
          <w:b/>
          <w:bCs/>
        </w:rPr>
        <w:t>Failed to open the device</w:t>
      </w:r>
      <w:r w:rsidRPr="00763FD7">
        <w:rPr>
          <w:b/>
          <w:bCs/>
        </w:rPr>
        <w:t>");</w:t>
      </w:r>
      <w:r w:rsidRPr="00763FD7">
        <w:rPr>
          <w:b/>
          <w:bCs/>
        </w:rPr>
        <w:br/>
        <w:t xml:space="preserve">        return errno;</w:t>
      </w:r>
      <w:r w:rsidRPr="00763FD7">
        <w:rPr>
          <w:b/>
          <w:bCs/>
        </w:rPr>
        <w:br/>
        <w:t xml:space="preserve">    }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 xml:space="preserve">  </w:t>
      </w:r>
      <w:r w:rsidRPr="00763FD7">
        <w:rPr>
          <w:b/>
          <w:bCs/>
        </w:rPr>
        <w:br/>
        <w:t xml:space="preserve">    if (ioctl(fd, TCS34725_IOCTL_READ_COLOR, &amp;color_data) &lt; 0) {</w:t>
      </w:r>
      <w:r w:rsidRPr="00763FD7">
        <w:rPr>
          <w:b/>
          <w:bCs/>
        </w:rPr>
        <w:br/>
        <w:t xml:space="preserve">        perror("</w:t>
      </w:r>
      <w:r w:rsidR="0082101E" w:rsidRPr="0082101E">
        <w:rPr>
          <w:b/>
          <w:bCs/>
        </w:rPr>
        <w:t>Failed to read color data</w:t>
      </w:r>
      <w:r w:rsidRPr="00763FD7">
        <w:rPr>
          <w:b/>
          <w:bCs/>
        </w:rPr>
        <w:t>");</w:t>
      </w:r>
      <w:r w:rsidRPr="00763FD7">
        <w:rPr>
          <w:b/>
          <w:bCs/>
        </w:rPr>
        <w:br/>
        <w:t xml:space="preserve">        close(fd);</w:t>
      </w:r>
      <w:r w:rsidRPr="00763FD7">
        <w:rPr>
          <w:b/>
          <w:bCs/>
        </w:rPr>
        <w:br/>
        <w:t xml:space="preserve">        return errno;</w:t>
      </w:r>
      <w:r w:rsidRPr="00763FD7">
        <w:rPr>
          <w:b/>
          <w:bCs/>
        </w:rPr>
        <w:br/>
        <w:t xml:space="preserve">    }</w:t>
      </w:r>
      <w:r w:rsidRPr="00763FD7">
        <w:rPr>
          <w:b/>
          <w:bCs/>
        </w:rPr>
        <w:br/>
      </w:r>
      <w:r w:rsidRPr="00763FD7">
        <w:rPr>
          <w:b/>
          <w:bCs/>
        </w:rPr>
        <w:lastRenderedPageBreak/>
        <w:br/>
        <w:t xml:space="preserve">    printf("</w:t>
      </w:r>
      <w:r w:rsidR="0082101E" w:rsidRPr="0082101E">
        <w:rPr>
          <w:b/>
          <w:bCs/>
        </w:rPr>
        <w:t>Color Data (Clear)</w:t>
      </w:r>
      <w:r w:rsidRPr="00763FD7">
        <w:rPr>
          <w:b/>
          <w:bCs/>
        </w:rPr>
        <w:t>: %d\n", color_data);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 xml:space="preserve">    // </w:t>
      </w:r>
      <w:r w:rsidR="0082101E" w:rsidRPr="0082101E">
        <w:rPr>
          <w:b/>
          <w:bCs/>
        </w:rPr>
        <w:t>read red</w:t>
      </w:r>
      <w:r w:rsidRPr="00763FD7">
        <w:rPr>
          <w:b/>
          <w:bCs/>
        </w:rPr>
        <w:br/>
        <w:t xml:space="preserve">    if (ioctl(fd, TCS34725_IOCTL_READ_COLOR, &amp;color_data) &lt; 0) {</w:t>
      </w:r>
      <w:r w:rsidRPr="00763FD7">
        <w:rPr>
          <w:b/>
          <w:bCs/>
        </w:rPr>
        <w:br/>
        <w:t xml:space="preserve">        perror("</w:t>
      </w:r>
      <w:r w:rsidR="0082101E" w:rsidRPr="0082101E">
        <w:rPr>
          <w:b/>
          <w:bCs/>
        </w:rPr>
        <w:t>Failed to read red color data</w:t>
      </w:r>
      <w:r w:rsidRPr="00763FD7">
        <w:rPr>
          <w:b/>
          <w:bCs/>
        </w:rPr>
        <w:t>");</w:t>
      </w:r>
      <w:r w:rsidRPr="00763FD7">
        <w:rPr>
          <w:b/>
          <w:bCs/>
        </w:rPr>
        <w:br/>
        <w:t xml:space="preserve">        close(fd);</w:t>
      </w:r>
      <w:r w:rsidRPr="00763FD7">
        <w:rPr>
          <w:b/>
          <w:bCs/>
        </w:rPr>
        <w:br/>
        <w:t xml:space="preserve">        return errno;</w:t>
      </w:r>
      <w:r w:rsidRPr="00763FD7">
        <w:rPr>
          <w:b/>
          <w:bCs/>
        </w:rPr>
        <w:br/>
        <w:t xml:space="preserve">    }</w:t>
      </w:r>
      <w:r w:rsidRPr="00763FD7">
        <w:rPr>
          <w:b/>
          <w:bCs/>
        </w:rPr>
        <w:br/>
        <w:t xml:space="preserve">    printf("</w:t>
      </w:r>
      <w:r w:rsidR="0082101E" w:rsidRPr="0082101E">
        <w:rPr>
          <w:b/>
          <w:bCs/>
        </w:rPr>
        <w:t>Color Data (Red):</w:t>
      </w:r>
      <w:r w:rsidRPr="00763FD7">
        <w:rPr>
          <w:b/>
          <w:bCs/>
        </w:rPr>
        <w:t>): %d\n", color_data);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 xml:space="preserve">    // </w:t>
      </w:r>
      <w:r w:rsidR="0082101E" w:rsidRPr="0082101E">
        <w:rPr>
          <w:b/>
          <w:bCs/>
        </w:rPr>
        <w:t>read green</w:t>
      </w:r>
      <w:r w:rsidRPr="00763FD7">
        <w:rPr>
          <w:b/>
          <w:bCs/>
        </w:rPr>
        <w:t xml:space="preserve">    if (ioctl(fd, TCS34725_IOCTL_READ_COLOR, &amp;color_data) &lt; 0) {</w:t>
      </w:r>
      <w:r w:rsidRPr="00763FD7">
        <w:rPr>
          <w:b/>
          <w:bCs/>
        </w:rPr>
        <w:br/>
        <w:t xml:space="preserve">        perror("</w:t>
      </w:r>
      <w:r w:rsidR="0082101E" w:rsidRPr="0082101E">
        <w:rPr>
          <w:b/>
          <w:bCs/>
        </w:rPr>
        <w:t>Failed to read green color data</w:t>
      </w:r>
      <w:r w:rsidRPr="00763FD7">
        <w:rPr>
          <w:b/>
          <w:bCs/>
        </w:rPr>
        <w:t>");</w:t>
      </w:r>
      <w:r w:rsidRPr="00763FD7">
        <w:rPr>
          <w:b/>
          <w:bCs/>
        </w:rPr>
        <w:br/>
        <w:t xml:space="preserve">        close(fd);</w:t>
      </w:r>
      <w:r w:rsidRPr="00763FD7">
        <w:rPr>
          <w:b/>
          <w:bCs/>
        </w:rPr>
        <w:br/>
        <w:t xml:space="preserve">        return errno;</w:t>
      </w:r>
      <w:r w:rsidRPr="00763FD7">
        <w:rPr>
          <w:b/>
          <w:bCs/>
        </w:rPr>
        <w:br/>
        <w:t xml:space="preserve">    }</w:t>
      </w:r>
      <w:r w:rsidRPr="00763FD7">
        <w:rPr>
          <w:b/>
          <w:bCs/>
        </w:rPr>
        <w:br/>
        <w:t xml:space="preserve">    printf("</w:t>
      </w:r>
      <w:r w:rsidR="0082101E" w:rsidRPr="0082101E">
        <w:rPr>
          <w:b/>
          <w:bCs/>
        </w:rPr>
        <w:t>Color Data (Green):</w:t>
      </w:r>
      <w:r w:rsidRPr="00763FD7">
        <w:rPr>
          <w:b/>
          <w:bCs/>
        </w:rPr>
        <w:t xml:space="preserve"> %d\n", color_data);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 xml:space="preserve">    // </w:t>
      </w:r>
      <w:r w:rsidR="0082101E" w:rsidRPr="0082101E">
        <w:rPr>
          <w:b/>
          <w:bCs/>
        </w:rPr>
        <w:t>read blue</w:t>
      </w:r>
      <w:r w:rsidRPr="00763FD7">
        <w:rPr>
          <w:b/>
          <w:bCs/>
        </w:rPr>
        <w:br/>
        <w:t xml:space="preserve">    if (ioctl(fd, TCS34725_IOCTL_READ_COLOR, &amp;color_data) &lt; 0) {</w:t>
      </w:r>
      <w:r w:rsidRPr="00763FD7">
        <w:rPr>
          <w:b/>
          <w:bCs/>
        </w:rPr>
        <w:br/>
        <w:t xml:space="preserve">        perror("</w:t>
      </w:r>
      <w:r w:rsidR="0082101E" w:rsidRPr="0082101E">
        <w:rPr>
          <w:b/>
          <w:bCs/>
        </w:rPr>
        <w:t>Failed to read blue color data</w:t>
      </w:r>
      <w:r w:rsidRPr="00763FD7">
        <w:rPr>
          <w:b/>
          <w:bCs/>
        </w:rPr>
        <w:t>");</w:t>
      </w:r>
      <w:r w:rsidRPr="00763FD7">
        <w:rPr>
          <w:b/>
          <w:bCs/>
        </w:rPr>
        <w:br/>
        <w:t xml:space="preserve">        close(fd);</w:t>
      </w:r>
      <w:r w:rsidRPr="00763FD7">
        <w:rPr>
          <w:b/>
          <w:bCs/>
        </w:rPr>
        <w:br/>
        <w:t xml:space="preserve">        return errno;</w:t>
      </w:r>
      <w:r w:rsidRPr="00763FD7">
        <w:rPr>
          <w:b/>
          <w:bCs/>
        </w:rPr>
        <w:br/>
        <w:t xml:space="preserve">    }</w:t>
      </w:r>
      <w:r w:rsidRPr="00763FD7">
        <w:rPr>
          <w:b/>
          <w:bCs/>
        </w:rPr>
        <w:br/>
        <w:t xml:space="preserve">    printf("</w:t>
      </w:r>
      <w:r w:rsidR="0082101E" w:rsidRPr="0082101E">
        <w:rPr>
          <w:b/>
          <w:bCs/>
        </w:rPr>
        <w:t>Color Data (Blue):</w:t>
      </w:r>
      <w:r w:rsidRPr="00763FD7">
        <w:rPr>
          <w:b/>
          <w:bCs/>
        </w:rPr>
        <w:t>): %d\n", color_data);</w:t>
      </w:r>
      <w:r w:rsidRPr="00763FD7">
        <w:rPr>
          <w:b/>
          <w:bCs/>
        </w:rPr>
        <w:br/>
      </w:r>
      <w:r w:rsidRPr="00763FD7">
        <w:rPr>
          <w:b/>
          <w:bCs/>
        </w:rPr>
        <w:br/>
        <w:t xml:space="preserve">    </w:t>
      </w:r>
      <w:r w:rsidR="0082101E" w:rsidRPr="00763FD7">
        <w:rPr>
          <w:b/>
          <w:bCs/>
        </w:rPr>
        <w:t xml:space="preserve"> </w:t>
      </w:r>
      <w:r w:rsidRPr="00763FD7">
        <w:rPr>
          <w:b/>
          <w:bCs/>
        </w:rPr>
        <w:br/>
        <w:t xml:space="preserve">    close(fd);</w:t>
      </w:r>
      <w:r w:rsidRPr="00763FD7">
        <w:rPr>
          <w:b/>
          <w:bCs/>
        </w:rPr>
        <w:br/>
        <w:t xml:space="preserve">    return 0;</w:t>
      </w:r>
      <w:r w:rsidRPr="00763FD7">
        <w:rPr>
          <w:b/>
          <w:bCs/>
        </w:rPr>
        <w:br/>
        <w:t>}</w:t>
      </w:r>
      <w:r w:rsidRPr="00763FD7">
        <w:rPr>
          <w:b/>
          <w:bCs/>
        </w:rPr>
        <w:br/>
      </w:r>
      <w:r w:rsidR="00763FD7">
        <w:t xml:space="preserve"> </w:t>
      </w:r>
      <w:r>
        <w:br/>
      </w:r>
      <w:r>
        <w:br/>
        <w:t xml:space="preserve"> Các bước thực hiện:</w:t>
      </w:r>
      <w:r>
        <w:br/>
        <w:t>1. Biên dịch chương trình:</w:t>
      </w:r>
      <w:r>
        <w:br/>
        <w:t xml:space="preserve">    Biên dịch chương trình C trên Raspberry Pi với lệnh:</w:t>
      </w:r>
      <w:r>
        <w:br/>
      </w:r>
      <w:r>
        <w:br/>
        <w:t xml:space="preserve">    </w:t>
      </w:r>
      <w:r w:rsidR="00763FD7">
        <w:t xml:space="preserve">  </w:t>
      </w:r>
      <w:r>
        <w:br/>
        <w:t xml:space="preserve">    </w:t>
      </w:r>
      <w:r w:rsidRPr="00763FD7">
        <w:rPr>
          <w:b/>
          <w:bCs/>
        </w:rPr>
        <w:t>gcc -o test_tcs34725 nhap05.code_03.c</w:t>
      </w:r>
      <w:r w:rsidRPr="00763FD7">
        <w:rPr>
          <w:b/>
          <w:bCs/>
        </w:rPr>
        <w:br/>
      </w:r>
      <w:r>
        <w:t xml:space="preserve">    </w:t>
      </w:r>
      <w:r w:rsidR="00763FD7">
        <w:t xml:space="preserve"> </w:t>
      </w:r>
      <w:r>
        <w:br/>
      </w:r>
      <w:r>
        <w:br/>
        <w:t>2. Chạy chương trình:</w:t>
      </w:r>
      <w:r>
        <w:br/>
        <w:t xml:space="preserve">    Chạy chương trình để tương tác với cảm biến và lấy dữ liệu màu:</w:t>
      </w:r>
      <w:r>
        <w:br/>
      </w:r>
      <w:r>
        <w:br/>
        <w:t xml:space="preserve">    </w:t>
      </w:r>
      <w:r w:rsidR="00763FD7">
        <w:t xml:space="preserve">  </w:t>
      </w:r>
      <w:r>
        <w:br/>
        <w:t xml:space="preserve">    </w:t>
      </w:r>
      <w:proofErr w:type="gramStart"/>
      <w:r w:rsidRPr="00763FD7">
        <w:rPr>
          <w:b/>
          <w:bCs/>
        </w:rPr>
        <w:t>sudo .</w:t>
      </w:r>
      <w:proofErr w:type="gramEnd"/>
      <w:r w:rsidRPr="00763FD7">
        <w:rPr>
          <w:b/>
          <w:bCs/>
        </w:rPr>
        <w:t>/test_tcs34725</w:t>
      </w:r>
      <w:r>
        <w:br/>
        <w:t xml:space="preserve">    </w:t>
      </w:r>
      <w:r w:rsidR="00763FD7">
        <w:t xml:space="preserve"> </w:t>
      </w:r>
      <w:r>
        <w:br/>
      </w:r>
      <w:r>
        <w:br/>
        <w:t xml:space="preserve">Kết </w:t>
      </w:r>
      <w:proofErr w:type="gramStart"/>
      <w:r>
        <w:t>quả :</w:t>
      </w:r>
      <w:proofErr w:type="gramEnd"/>
      <w:r>
        <w:br/>
        <w:t>Chương trình sẽ hiển thị các giá trị màu mà cảm biến TCS34725 đọc được, ví dụ:</w:t>
      </w:r>
      <w:r>
        <w:br/>
      </w:r>
      <w:r>
        <w:br/>
      </w:r>
      <w:r w:rsidR="00763FD7">
        <w:lastRenderedPageBreak/>
        <w:t xml:space="preserve"> </w:t>
      </w:r>
      <w:r>
        <w:br/>
      </w:r>
      <w:r w:rsidR="00E37D84" w:rsidRPr="00E37D84">
        <w:rPr>
          <w:b/>
          <w:bCs/>
        </w:rPr>
        <w:t>Color Data (Clear):</w:t>
      </w:r>
      <w:r w:rsidR="00E37D84" w:rsidRPr="00E37D84">
        <w:rPr>
          <w:b/>
          <w:bCs/>
        </w:rPr>
        <w:t xml:space="preserve"> </w:t>
      </w:r>
      <w:r w:rsidRPr="00763FD7">
        <w:rPr>
          <w:b/>
          <w:bCs/>
        </w:rPr>
        <w:t>1234</w:t>
      </w:r>
      <w:r w:rsidRPr="00763FD7">
        <w:rPr>
          <w:b/>
          <w:bCs/>
        </w:rPr>
        <w:br/>
      </w:r>
      <w:r w:rsidR="00E37D84" w:rsidRPr="00E37D84">
        <w:rPr>
          <w:b/>
          <w:bCs/>
        </w:rPr>
        <w:t>Color Data (Red):</w:t>
      </w:r>
      <w:r w:rsidRPr="00763FD7">
        <w:rPr>
          <w:b/>
          <w:bCs/>
        </w:rPr>
        <w:t>): 5678</w:t>
      </w:r>
      <w:r w:rsidRPr="00763FD7">
        <w:rPr>
          <w:b/>
          <w:bCs/>
        </w:rPr>
        <w:br/>
      </w:r>
      <w:r w:rsidR="00E37D84" w:rsidRPr="00E37D84">
        <w:rPr>
          <w:b/>
          <w:bCs/>
        </w:rPr>
        <w:t>Color Data (Green):</w:t>
      </w:r>
      <w:r w:rsidR="00E37D84" w:rsidRPr="00E37D84">
        <w:rPr>
          <w:b/>
          <w:bCs/>
        </w:rPr>
        <w:t xml:space="preserve"> </w:t>
      </w:r>
      <w:r w:rsidRPr="00763FD7">
        <w:rPr>
          <w:b/>
          <w:bCs/>
        </w:rPr>
        <w:t>2345</w:t>
      </w:r>
      <w:r w:rsidRPr="00763FD7">
        <w:rPr>
          <w:b/>
          <w:bCs/>
        </w:rPr>
        <w:br/>
      </w:r>
      <w:r w:rsidR="00E37D84" w:rsidRPr="00E37D84">
        <w:rPr>
          <w:b/>
          <w:bCs/>
        </w:rPr>
        <w:t>Color Data (Blue):</w:t>
      </w:r>
      <w:r w:rsidR="00E37D84" w:rsidRPr="00E37D84">
        <w:rPr>
          <w:b/>
          <w:bCs/>
        </w:rPr>
        <w:t xml:space="preserve"> </w:t>
      </w:r>
      <w:r w:rsidRPr="00763FD7">
        <w:rPr>
          <w:b/>
          <w:bCs/>
        </w:rPr>
        <w:t>6789</w:t>
      </w:r>
      <w:r>
        <w:br/>
      </w:r>
      <w:r w:rsidR="00763FD7">
        <w:t xml:space="preserve"> </w:t>
      </w:r>
    </w:p>
    <w:p w14:paraId="07354A6C" w14:textId="77777777" w:rsidR="00DD2AD8" w:rsidRDefault="00000000" w:rsidP="00763FD7">
      <w:pPr>
        <w:pStyle w:val="Heading1"/>
        <w:spacing w:before="0" w:after="100" w:afterAutospacing="1" w:line="240" w:lineRule="auto"/>
      </w:pPr>
      <w:r>
        <w:t>6. Tóm Tắt Các Hàm trong Driver</w:t>
      </w:r>
    </w:p>
    <w:p w14:paraId="47526BC4" w14:textId="24D1A03B" w:rsidR="00DD2AD8" w:rsidRDefault="00000000" w:rsidP="00763FD7">
      <w:pPr>
        <w:spacing w:after="100" w:afterAutospacing="1" w:line="240" w:lineRule="auto"/>
      </w:pPr>
      <w:r>
        <w:t>Các hàm chính trong driver TCS34725 bao gồm:</w:t>
      </w:r>
      <w:r>
        <w:br/>
      </w:r>
      <w:r>
        <w:br/>
        <w:t xml:space="preserve">- </w:t>
      </w:r>
      <w:r w:rsidR="00763FD7">
        <w:t xml:space="preserve"> </w:t>
      </w:r>
      <w:r w:rsidRPr="00763FD7">
        <w:rPr>
          <w:b/>
          <w:bCs/>
        </w:rPr>
        <w:t>tcs34725_read_word</w:t>
      </w:r>
      <w:r w:rsidR="00763FD7">
        <w:t xml:space="preserve"> </w:t>
      </w:r>
      <w:r>
        <w:t>: Đọc hai byte từ cảm biến và kết hợp chúng thành một giá trị 16-bit.</w:t>
      </w:r>
      <w:r>
        <w:br/>
        <w:t xml:space="preserve">- </w:t>
      </w:r>
      <w:r w:rsidR="00763FD7">
        <w:t xml:space="preserve"> </w:t>
      </w:r>
      <w:r w:rsidRPr="00763FD7">
        <w:rPr>
          <w:b/>
          <w:bCs/>
        </w:rPr>
        <w:t>tcs34725_enable</w:t>
      </w:r>
      <w:r w:rsidR="00763FD7">
        <w:t xml:space="preserve"> </w:t>
      </w:r>
      <w:r>
        <w:t>: Bật nguồn cho cảm biến và kích hoạt cảm biến RGBC (Red, Green, Blue, Clear).</w:t>
      </w:r>
      <w:r>
        <w:br/>
        <w:t xml:space="preserve">- </w:t>
      </w:r>
      <w:r w:rsidR="00763FD7">
        <w:t xml:space="preserve"> </w:t>
      </w:r>
      <w:r w:rsidRPr="00763FD7">
        <w:rPr>
          <w:b/>
          <w:bCs/>
        </w:rPr>
        <w:t>tcs34725_ioctl</w:t>
      </w:r>
      <w:r w:rsidR="00763FD7">
        <w:t xml:space="preserve"> </w:t>
      </w:r>
      <w:r>
        <w:t>: Xử lý các lệnh IOCTL, đặc biệt là đọc dữ liệu màu.</w:t>
      </w:r>
      <w:r>
        <w:br/>
        <w:t xml:space="preserve">- </w:t>
      </w:r>
      <w:r w:rsidR="00763FD7">
        <w:t xml:space="preserve"> </w:t>
      </w:r>
      <w:r w:rsidRPr="00763FD7">
        <w:rPr>
          <w:b/>
          <w:bCs/>
        </w:rPr>
        <w:t>tcs34725_probe</w:t>
      </w:r>
      <w:r w:rsidR="00763FD7">
        <w:t xml:space="preserve"> </w:t>
      </w:r>
      <w:r>
        <w:t>: Khởi tạo driver và tạo thiết bị.</w:t>
      </w:r>
      <w:r>
        <w:br/>
        <w:t xml:space="preserve">- </w:t>
      </w:r>
      <w:r w:rsidR="00763FD7">
        <w:t xml:space="preserve"> </w:t>
      </w:r>
      <w:r w:rsidRPr="00763FD7">
        <w:rPr>
          <w:b/>
          <w:bCs/>
        </w:rPr>
        <w:t>tcs34725_remove</w:t>
      </w:r>
      <w:r w:rsidR="00763FD7">
        <w:t xml:space="preserve"> </w:t>
      </w:r>
      <w:r>
        <w:t>: Dọn dẹp khi driver bị xóa.</w:t>
      </w:r>
    </w:p>
    <w:sectPr w:rsidR="00DD2A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863154">
    <w:abstractNumId w:val="8"/>
  </w:num>
  <w:num w:numId="2" w16cid:durableId="794105525">
    <w:abstractNumId w:val="6"/>
  </w:num>
  <w:num w:numId="3" w16cid:durableId="1122723895">
    <w:abstractNumId w:val="5"/>
  </w:num>
  <w:num w:numId="4" w16cid:durableId="1377462732">
    <w:abstractNumId w:val="4"/>
  </w:num>
  <w:num w:numId="5" w16cid:durableId="1077287165">
    <w:abstractNumId w:val="7"/>
  </w:num>
  <w:num w:numId="6" w16cid:durableId="1221598093">
    <w:abstractNumId w:val="3"/>
  </w:num>
  <w:num w:numId="7" w16cid:durableId="1090010108">
    <w:abstractNumId w:val="2"/>
  </w:num>
  <w:num w:numId="8" w16cid:durableId="536236410">
    <w:abstractNumId w:val="1"/>
  </w:num>
  <w:num w:numId="9" w16cid:durableId="95664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FD7"/>
    <w:rsid w:val="007D1B9F"/>
    <w:rsid w:val="0082101E"/>
    <w:rsid w:val="00A4163B"/>
    <w:rsid w:val="00AA1D8D"/>
    <w:rsid w:val="00B24B40"/>
    <w:rsid w:val="00B47730"/>
    <w:rsid w:val="00CB0664"/>
    <w:rsid w:val="00DD2AD8"/>
    <w:rsid w:val="00E37D84"/>
    <w:rsid w:val="00E843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4AF5D"/>
  <w14:defaultImageDpi w14:val="300"/>
  <w15:docId w15:val="{EB36654D-6024-49DA-B416-0BFD7F08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 Tran</cp:lastModifiedBy>
  <cp:revision>6</cp:revision>
  <dcterms:created xsi:type="dcterms:W3CDTF">2013-12-23T23:15:00Z</dcterms:created>
  <dcterms:modified xsi:type="dcterms:W3CDTF">2025-05-11T17:33:00Z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2025-05-11T17:11:17Z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9ffcad81-6fcc-45ac-a78e-b7d22da5e767</vt:lpwstr>
  </property>
  <property fmtid="{D5CDD505-2E9C-101B-9397-08002B2CF9AE}" pid="7" name="MSIP_Label_defa4170-0d19-0005-0004-bc88714345d2_ActionId">
    <vt:lpwstr>d3ce38b2-5cee-452d-ac6b-828f357241b5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